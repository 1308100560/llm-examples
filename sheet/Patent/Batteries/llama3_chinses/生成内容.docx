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1378E" w14:textId="77777777" w:rsidR="00043C1D" w:rsidRPr="00043C1D" w:rsidRDefault="00043C1D" w:rsidP="00043C1D">
      <w:r w:rsidRPr="00043C1D">
        <w:t>技术领域：废旧锂电池回收系统及方法方案</w:t>
      </w:r>
    </w:p>
    <w:p w14:paraId="24ED226C" w14:textId="77777777" w:rsidR="00043C1D" w:rsidRPr="00043C1D" w:rsidRDefault="00043C1D" w:rsidP="00043C1D">
      <w:r w:rsidRPr="00043C1D">
        <w:t>现有技术的技术方案：</w:t>
      </w:r>
    </w:p>
    <w:p w14:paraId="384E48ED" w14:textId="77777777" w:rsidR="00043C1D" w:rsidRPr="00043C1D" w:rsidRDefault="00043C1D" w:rsidP="00043C1D">
      <w:pPr>
        <w:numPr>
          <w:ilvl w:val="0"/>
          <w:numId w:val="1"/>
        </w:numPr>
      </w:pPr>
      <w:r w:rsidRPr="00043C1D">
        <w:t>对废旧锂电池进行初步拆解，分离出塑料和外壳。</w:t>
      </w:r>
    </w:p>
    <w:p w14:paraId="2E506EB6" w14:textId="77777777" w:rsidR="00043C1D" w:rsidRPr="00043C1D" w:rsidRDefault="00043C1D" w:rsidP="00043C1D">
      <w:pPr>
        <w:numPr>
          <w:ilvl w:val="0"/>
          <w:numId w:val="1"/>
        </w:numPr>
      </w:pPr>
      <w:r w:rsidRPr="00043C1D">
        <w:t>将模组或电芯送入破碎系统进行破碎和筛分，去除塑料和外壳。</w:t>
      </w:r>
    </w:p>
    <w:p w14:paraId="5EB401F3" w14:textId="77777777" w:rsidR="00043C1D" w:rsidRPr="00043C1D" w:rsidRDefault="00043C1D" w:rsidP="00043C1D">
      <w:pPr>
        <w:numPr>
          <w:ilvl w:val="0"/>
          <w:numId w:val="1"/>
        </w:numPr>
      </w:pPr>
      <w:r w:rsidRPr="00043C1D">
        <w:t>进行二级热解，回收废旧锂电池中的金属原料，包括铜、铝等。</w:t>
      </w:r>
    </w:p>
    <w:p w14:paraId="3ABBAC35" w14:textId="77777777" w:rsidR="00043C1D" w:rsidRPr="00043C1D" w:rsidRDefault="00043C1D" w:rsidP="00043C1D">
      <w:r w:rsidRPr="00043C1D">
        <w:t>现有技术的缺陷：</w:t>
      </w:r>
    </w:p>
    <w:p w14:paraId="4CCA3A6E" w14:textId="77777777" w:rsidR="00043C1D" w:rsidRPr="00043C1D" w:rsidRDefault="00043C1D" w:rsidP="00043C1D">
      <w:pPr>
        <w:numPr>
          <w:ilvl w:val="0"/>
          <w:numId w:val="2"/>
        </w:numPr>
      </w:pPr>
      <w:r w:rsidRPr="00043C1D">
        <w:t>拆解和破碎过程中存在材料损失和设备磨损问题，占地面积大。</w:t>
      </w:r>
    </w:p>
    <w:p w14:paraId="05306B40" w14:textId="77777777" w:rsidR="00043C1D" w:rsidRPr="00043C1D" w:rsidRDefault="00043C1D" w:rsidP="00043C1D">
      <w:pPr>
        <w:numPr>
          <w:ilvl w:val="0"/>
          <w:numId w:val="2"/>
        </w:numPr>
      </w:pPr>
      <w:r w:rsidRPr="00043C1D">
        <w:t>黑粉回收率较低，不能完全实现无黑</w:t>
      </w:r>
      <w:proofErr w:type="gramStart"/>
      <w:r w:rsidRPr="00043C1D">
        <w:t>粉情况</w:t>
      </w:r>
      <w:proofErr w:type="gramEnd"/>
      <w:r w:rsidRPr="00043C1D">
        <w:t>下的锂回收目标。</w:t>
      </w:r>
    </w:p>
    <w:p w14:paraId="2D8F2F32" w14:textId="77777777" w:rsidR="00043C1D" w:rsidRPr="00043C1D" w:rsidRDefault="00043C1D" w:rsidP="00043C1D">
      <w:pPr>
        <w:numPr>
          <w:ilvl w:val="0"/>
          <w:numId w:val="2"/>
        </w:numPr>
      </w:pPr>
      <w:r w:rsidRPr="00043C1D">
        <w:t>铜、铝等金属原料回收率较低，无法满足需要高质量回收原料的要求。</w:t>
      </w:r>
    </w:p>
    <w:p w14:paraId="69126CCD" w14:textId="77777777" w:rsidR="00043C1D" w:rsidRPr="00043C1D" w:rsidRDefault="00043C1D" w:rsidP="00043C1D">
      <w:pPr>
        <w:numPr>
          <w:ilvl w:val="0"/>
          <w:numId w:val="2"/>
        </w:numPr>
      </w:pPr>
      <w:r w:rsidRPr="00043C1D">
        <w:t>废气中VOC浓度过高，存在环境污染问题。</w:t>
      </w:r>
    </w:p>
    <w:p w14:paraId="02E4D3EF" w14:textId="77777777" w:rsidR="00043C1D" w:rsidRPr="00043C1D" w:rsidRDefault="00043C1D" w:rsidP="00043C1D">
      <w:pPr>
        <w:numPr>
          <w:ilvl w:val="0"/>
          <w:numId w:val="2"/>
        </w:numPr>
      </w:pPr>
      <w:r w:rsidRPr="00043C1D">
        <w:t>二噁</w:t>
      </w:r>
      <w:proofErr w:type="gramStart"/>
      <w:r w:rsidRPr="00043C1D">
        <w:t>英生产</w:t>
      </w:r>
      <w:proofErr w:type="gramEnd"/>
      <w:r w:rsidRPr="00043C1D">
        <w:t>过多，影响锂电池回收和再生过程的稳定性。</w:t>
      </w:r>
    </w:p>
    <w:p w14:paraId="1FA33B0A" w14:textId="77777777" w:rsidR="00043C1D" w:rsidRPr="00043C1D" w:rsidRDefault="00043C1D" w:rsidP="00043C1D">
      <w:r w:rsidRPr="00043C1D">
        <w:t>与本发明相关的现有技术：</w:t>
      </w:r>
    </w:p>
    <w:p w14:paraId="541C9F7D" w14:textId="77777777" w:rsidR="00043C1D" w:rsidRPr="00043C1D" w:rsidRDefault="00043C1D" w:rsidP="00043C1D">
      <w:pPr>
        <w:numPr>
          <w:ilvl w:val="0"/>
          <w:numId w:val="3"/>
        </w:numPr>
      </w:pPr>
      <w:r w:rsidRPr="00043C1D">
        <w:t>对废旧锂电池进行初步拆解、破碎、筛分、二级热解等处理步骤。</w:t>
      </w:r>
    </w:p>
    <w:p w14:paraId="691F595F" w14:textId="77777777" w:rsidR="00043C1D" w:rsidRPr="00043C1D" w:rsidRDefault="00043C1D" w:rsidP="00043C1D">
      <w:pPr>
        <w:numPr>
          <w:ilvl w:val="0"/>
          <w:numId w:val="3"/>
        </w:numPr>
      </w:pPr>
      <w:r w:rsidRPr="00043C1D">
        <w:t>利用物理机械力回收铜、铝等金属原料，提高其回收率。</w:t>
      </w:r>
    </w:p>
    <w:p w14:paraId="72B47EFB" w14:textId="77777777" w:rsidR="00043C1D" w:rsidRPr="00043C1D" w:rsidRDefault="00043C1D" w:rsidP="00043C1D">
      <w:r w:rsidRPr="00043C1D">
        <w:t>本发明所要解决的技术问题：</w:t>
      </w:r>
    </w:p>
    <w:p w14:paraId="11784B7D" w14:textId="77777777" w:rsidR="00043C1D" w:rsidRPr="00043C1D" w:rsidRDefault="00043C1D" w:rsidP="00043C1D">
      <w:pPr>
        <w:numPr>
          <w:ilvl w:val="0"/>
          <w:numId w:val="4"/>
        </w:numPr>
      </w:pPr>
      <w:r w:rsidRPr="00043C1D">
        <w:t>如何有效地去除废旧锂电池中的黑粉，提高其回收率？</w:t>
      </w:r>
    </w:p>
    <w:p w14:paraId="4EF4A7E4" w14:textId="77777777" w:rsidR="00043C1D" w:rsidRPr="00043C1D" w:rsidRDefault="00043C1D" w:rsidP="00043C1D">
      <w:pPr>
        <w:numPr>
          <w:ilvl w:val="0"/>
          <w:numId w:val="4"/>
        </w:numPr>
      </w:pPr>
      <w:r w:rsidRPr="00043C1D">
        <w:t>如何实现铜和铝等金属原料的高质量回收目标？</w:t>
      </w:r>
    </w:p>
    <w:p w14:paraId="1AD9B97C" w14:textId="77777777" w:rsidR="00043C1D" w:rsidRPr="00043C1D" w:rsidRDefault="00043C1D" w:rsidP="00043C1D">
      <w:pPr>
        <w:numPr>
          <w:ilvl w:val="0"/>
          <w:numId w:val="4"/>
        </w:numPr>
      </w:pPr>
      <w:r w:rsidRPr="00043C1D">
        <w:t>如何降低废气中VOC浓度，保障环境安全？</w:t>
      </w:r>
    </w:p>
    <w:p w14:paraId="2DAD93DA" w14:textId="77777777" w:rsidR="00043C1D" w:rsidRPr="00043C1D" w:rsidRDefault="00043C1D" w:rsidP="00043C1D">
      <w:r w:rsidRPr="00043C1D">
        <w:t>本发明提供的</w:t>
      </w:r>
      <w:proofErr w:type="gramStart"/>
      <w:r w:rsidRPr="00043C1D">
        <w:t>完整技术</w:t>
      </w:r>
      <w:proofErr w:type="gramEnd"/>
      <w:r w:rsidRPr="00043C1D">
        <w:t>方案：</w:t>
      </w:r>
    </w:p>
    <w:p w14:paraId="770DE8CF" w14:textId="77777777" w:rsidR="00043C1D" w:rsidRPr="00043C1D" w:rsidRDefault="00043C1D" w:rsidP="00043C1D">
      <w:pPr>
        <w:numPr>
          <w:ilvl w:val="0"/>
          <w:numId w:val="5"/>
        </w:numPr>
      </w:pPr>
      <w:r w:rsidRPr="00043C1D">
        <w:t>废旧锂电池包进行初步拆解，分离出塑料和外壳，得到模组或者电芯。</w:t>
      </w:r>
    </w:p>
    <w:p w14:paraId="6BA94C80" w14:textId="77777777" w:rsidR="00043C1D" w:rsidRPr="00043C1D" w:rsidRDefault="00043C1D" w:rsidP="00043C1D">
      <w:pPr>
        <w:numPr>
          <w:ilvl w:val="0"/>
          <w:numId w:val="5"/>
        </w:numPr>
      </w:pPr>
      <w:r w:rsidRPr="00043C1D">
        <w:t>对废旧锂电池进行破碎和筛分，以去除黑粉、塑料和外壳，并实现金属原料的回收目标。</w:t>
      </w:r>
    </w:p>
    <w:p w14:paraId="58E8BBB7" w14:textId="77777777" w:rsidR="00043C1D" w:rsidRPr="00043C1D" w:rsidRDefault="00043C1D" w:rsidP="00043C1D">
      <w:pPr>
        <w:numPr>
          <w:ilvl w:val="0"/>
          <w:numId w:val="5"/>
        </w:numPr>
      </w:pPr>
      <w:r w:rsidRPr="00043C1D">
        <w:t>将经过二级热解的废气送入废气处理系统，对其进行净化处理，降低VOC浓度并保证环境安全。</w:t>
      </w:r>
    </w:p>
    <w:p w14:paraId="73764700" w14:textId="77777777" w:rsidR="00043C1D" w:rsidRPr="00043C1D" w:rsidRDefault="00043C1D" w:rsidP="00043C1D">
      <w:pPr>
        <w:numPr>
          <w:ilvl w:val="0"/>
          <w:numId w:val="5"/>
        </w:numPr>
      </w:pPr>
      <w:r w:rsidRPr="00043C1D">
        <w:t>对残留的铜、铝等金属原料进行精细筛选和去除，以达到高质量回收目标。</w:t>
      </w:r>
    </w:p>
    <w:p w14:paraId="1B8EBDF1" w14:textId="77777777" w:rsidR="00043C1D" w:rsidRPr="00043C1D" w:rsidRDefault="00043C1D" w:rsidP="00043C1D">
      <w:r w:rsidRPr="00043C1D">
        <w:t>本发明的实施例：</w:t>
      </w:r>
    </w:p>
    <w:p w14:paraId="4E19929A" w14:textId="77777777" w:rsidR="00043C1D" w:rsidRPr="00043C1D" w:rsidRDefault="00043C1D" w:rsidP="00043C1D">
      <w:pPr>
        <w:numPr>
          <w:ilvl w:val="0"/>
          <w:numId w:val="6"/>
        </w:numPr>
      </w:pPr>
      <w:r w:rsidRPr="00043C1D">
        <w:t>将废旧锂电池包进行拆解，得到模组或者电芯。然后将其送入破碎系统进行破碎和筛分。</w:t>
      </w:r>
    </w:p>
    <w:p w14:paraId="461A05CC" w14:textId="77777777" w:rsidR="00043C1D" w:rsidRPr="00043C1D" w:rsidRDefault="00043C1D" w:rsidP="00043C1D">
      <w:pPr>
        <w:numPr>
          <w:ilvl w:val="0"/>
          <w:numId w:val="6"/>
        </w:numPr>
      </w:pPr>
      <w:r w:rsidRPr="00043C1D">
        <w:lastRenderedPageBreak/>
        <w:t>经过二次破碎后的物料进入缓冲箱，并通过定量给料机输送进入二级热解系统进行热解处理。</w:t>
      </w:r>
    </w:p>
    <w:p w14:paraId="6F5D3381" w14:textId="77777777" w:rsidR="00043C1D" w:rsidRPr="00043C1D" w:rsidRDefault="00043C1D" w:rsidP="00043C1D">
      <w:pPr>
        <w:numPr>
          <w:ilvl w:val="0"/>
          <w:numId w:val="6"/>
        </w:numPr>
      </w:pPr>
      <w:r w:rsidRPr="00043C1D">
        <w:t>对废气进行净化处理，确保VOC浓度低于50mg/m3，以保护环境安全。</w:t>
      </w:r>
    </w:p>
    <w:p w14:paraId="658DD83E" w14:textId="77777777" w:rsidR="00043C1D" w:rsidRPr="00043C1D" w:rsidRDefault="00043C1D" w:rsidP="00043C1D">
      <w:r w:rsidRPr="00043C1D">
        <w:t>本发明技术方案取得的技术进步：</w:t>
      </w:r>
    </w:p>
    <w:p w14:paraId="0DADB072" w14:textId="77777777" w:rsidR="00043C1D" w:rsidRPr="00043C1D" w:rsidRDefault="00043C1D" w:rsidP="00043C1D">
      <w:pPr>
        <w:numPr>
          <w:ilvl w:val="0"/>
          <w:numId w:val="7"/>
        </w:numPr>
      </w:pPr>
      <w:r w:rsidRPr="00043C1D">
        <w:t>将原有技术中的黑粉回收率提高至＞98%，实现无黑粉情况下的锂回收目标。</w:t>
      </w:r>
    </w:p>
    <w:p w14:paraId="5B56CACC" w14:textId="77777777" w:rsidR="00043C1D" w:rsidRPr="00043C1D" w:rsidRDefault="00043C1D" w:rsidP="00043C1D">
      <w:pPr>
        <w:numPr>
          <w:ilvl w:val="0"/>
          <w:numId w:val="7"/>
        </w:numPr>
      </w:pPr>
      <w:r w:rsidRPr="00043C1D">
        <w:t>实现了铜和铝等金属原料的高质量回收目标。</w:t>
      </w:r>
    </w:p>
    <w:p w14:paraId="2BAED598" w14:textId="77777777" w:rsidR="00043C1D" w:rsidRPr="00043C1D" w:rsidRDefault="00043C1D" w:rsidP="00043C1D">
      <w:pPr>
        <w:numPr>
          <w:ilvl w:val="0"/>
          <w:numId w:val="7"/>
        </w:numPr>
      </w:pPr>
      <w:r w:rsidRPr="00043C1D">
        <w:t>废气中VOC浓度降低到低于50mg/m3，以保护环境安全。</w:t>
      </w:r>
    </w:p>
    <w:p w14:paraId="6D44E7C1" w14:textId="77777777" w:rsidR="00043C1D" w:rsidRPr="00043C1D" w:rsidRDefault="00043C1D" w:rsidP="00043C1D">
      <w:r w:rsidRPr="00043C1D">
        <w:t>本发明技术方案带来的有益效果：</w:t>
      </w:r>
    </w:p>
    <w:p w14:paraId="077BD885" w14:textId="77777777" w:rsidR="00043C1D" w:rsidRPr="00043C1D" w:rsidRDefault="00043C1D" w:rsidP="00043C1D">
      <w:pPr>
        <w:numPr>
          <w:ilvl w:val="0"/>
          <w:numId w:val="8"/>
        </w:numPr>
      </w:pPr>
      <w:r w:rsidRPr="00043C1D">
        <w:t>提供了一种占地面积小、操作简单、高效率、环保的废旧锂电池回收系统。</w:t>
      </w:r>
    </w:p>
    <w:p w14:paraId="352E0E1B" w14:textId="77777777" w:rsidR="00043C1D" w:rsidRPr="00043C1D" w:rsidRDefault="00043C1D" w:rsidP="00043C1D">
      <w:pPr>
        <w:numPr>
          <w:ilvl w:val="0"/>
          <w:numId w:val="8"/>
        </w:numPr>
      </w:pPr>
      <w:r w:rsidRPr="00043C1D">
        <w:t>实现了高质量回收原料，满足市场需求。</w:t>
      </w:r>
    </w:p>
    <w:p w14:paraId="42DFE698" w14:textId="77777777" w:rsidR="00043C1D" w:rsidRPr="00043C1D" w:rsidRDefault="00043C1D" w:rsidP="00043C1D">
      <w:pPr>
        <w:numPr>
          <w:ilvl w:val="0"/>
          <w:numId w:val="8"/>
        </w:numPr>
      </w:pPr>
      <w:r w:rsidRPr="00043C1D">
        <w:t>保护了环境安全，实现了废气净化处理，以降低VOC浓度。</w:t>
      </w:r>
    </w:p>
    <w:p w14:paraId="229E2552" w14:textId="77777777" w:rsidR="00043C1D" w:rsidRPr="00043C1D" w:rsidRDefault="00043C1D" w:rsidP="00043C1D">
      <w:r w:rsidRPr="00043C1D">
        <w:t>本发明技术方案带来的有益效果的原因：</w:t>
      </w:r>
    </w:p>
    <w:p w14:paraId="280A74EF" w14:textId="77777777" w:rsidR="00043C1D" w:rsidRPr="00043C1D" w:rsidRDefault="00043C1D" w:rsidP="00043C1D">
      <w:pPr>
        <w:numPr>
          <w:ilvl w:val="0"/>
          <w:numId w:val="9"/>
        </w:numPr>
      </w:pPr>
      <w:r w:rsidRPr="00043C1D">
        <w:t>本发明通过改进拆解、破碎和筛分等技术步骤，提高了锂电池回收系统的效率和准确性，从而实现了高质量回收目标。</w:t>
      </w:r>
    </w:p>
    <w:p w14:paraId="3434CCDE" w14:textId="77777777" w:rsidR="00043C1D" w:rsidRPr="00043C1D" w:rsidRDefault="00043C1D" w:rsidP="00043C1D">
      <w:pPr>
        <w:numPr>
          <w:ilvl w:val="0"/>
          <w:numId w:val="9"/>
        </w:numPr>
      </w:pPr>
      <w:r w:rsidRPr="00043C1D">
        <w:t>本发明采用了物理机械力回收铜和铝等金属原料，以提高其回收率。</w:t>
      </w:r>
    </w:p>
    <w:p w14:paraId="68A42488" w14:textId="77777777" w:rsidR="00043C1D" w:rsidRPr="00043C1D" w:rsidRDefault="00043C1D" w:rsidP="00043C1D">
      <w:pPr>
        <w:numPr>
          <w:ilvl w:val="0"/>
          <w:numId w:val="9"/>
        </w:numPr>
      </w:pPr>
      <w:r w:rsidRPr="00043C1D">
        <w:t>废气处理系统通过净化废气降低VOC浓度，保障环境安全。</w:t>
      </w:r>
    </w:p>
    <w:p w14:paraId="7C1A64F9" w14:textId="77777777" w:rsidR="00043C1D" w:rsidRPr="00043C1D" w:rsidRDefault="00043C1D" w:rsidP="00043C1D">
      <w:r w:rsidRPr="00043C1D">
        <w:t>是否还有其他替代方案同样能完成发明目的：</w:t>
      </w:r>
    </w:p>
    <w:p w14:paraId="1BA0900E" w14:textId="77777777" w:rsidR="00043C1D" w:rsidRPr="00043C1D" w:rsidRDefault="00043C1D" w:rsidP="00043C1D">
      <w:r w:rsidRPr="00043C1D">
        <w:t>根据已知的技术领域，本发明提供了一种高效、环保、准确和高质量回收原料的废旧锂电池回收系统。目前尚未发现其他替代方案能够达到相同的目标。</w:t>
      </w:r>
    </w:p>
    <w:p w14:paraId="79C33CA1" w14:textId="77777777" w:rsidR="00043C1D" w:rsidRPr="00043C1D" w:rsidRDefault="00043C1D" w:rsidP="00043C1D">
      <w:r w:rsidRPr="00043C1D">
        <w:t>本发明的技术关键点和</w:t>
      </w:r>
      <w:proofErr w:type="gramStart"/>
      <w:r w:rsidRPr="00043C1D">
        <w:t>欲保护</w:t>
      </w:r>
      <w:proofErr w:type="gramEnd"/>
      <w:r w:rsidRPr="00043C1D">
        <w:t>点是什么：</w:t>
      </w:r>
    </w:p>
    <w:p w14:paraId="51F9DAA2" w14:textId="77777777" w:rsidR="00043C1D" w:rsidRPr="00043C1D" w:rsidRDefault="00043C1D" w:rsidP="00043C1D">
      <w:pPr>
        <w:numPr>
          <w:ilvl w:val="0"/>
          <w:numId w:val="10"/>
        </w:numPr>
      </w:pPr>
      <w:r w:rsidRPr="00043C1D">
        <w:t>废旧锂电池的拆解和破碎过程，包括初步拆解、破碎筛分和二次破碎等。</w:t>
      </w:r>
    </w:p>
    <w:p w14:paraId="79455349" w14:textId="77777777" w:rsidR="00043C1D" w:rsidRPr="00043C1D" w:rsidRDefault="00043C1D" w:rsidP="00043C1D">
      <w:pPr>
        <w:numPr>
          <w:ilvl w:val="0"/>
          <w:numId w:val="10"/>
        </w:numPr>
      </w:pPr>
      <w:r w:rsidRPr="00043C1D">
        <w:t>高效率、环保、高准确性、高质量回收原料的废旧锂电池回收系统。</w:t>
      </w:r>
    </w:p>
    <w:p w14:paraId="739920EF" w14:textId="77777777" w:rsidR="00043C1D" w:rsidRPr="00043C1D" w:rsidRDefault="00043C1D" w:rsidP="00043C1D">
      <w:pPr>
        <w:numPr>
          <w:ilvl w:val="0"/>
          <w:numId w:val="10"/>
        </w:numPr>
      </w:pPr>
      <w:r w:rsidRPr="00043C1D">
        <w:t>废气净化处理，保证VOC浓度低于50mg/m3，以保护环境安全。</w:t>
      </w:r>
    </w:p>
    <w:p w14:paraId="4F986187" w14:textId="77777777" w:rsidR="009D20A7" w:rsidRPr="00043C1D" w:rsidRDefault="009D20A7"/>
    <w:sectPr w:rsidR="009D20A7" w:rsidRPr="00043C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5484B"/>
    <w:multiLevelType w:val="multilevel"/>
    <w:tmpl w:val="4A68F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96D2E"/>
    <w:multiLevelType w:val="multilevel"/>
    <w:tmpl w:val="86F26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F3C88"/>
    <w:multiLevelType w:val="multilevel"/>
    <w:tmpl w:val="BBCC1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867DEA"/>
    <w:multiLevelType w:val="multilevel"/>
    <w:tmpl w:val="7F3EF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587FE3"/>
    <w:multiLevelType w:val="multilevel"/>
    <w:tmpl w:val="0922D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0C3D6F"/>
    <w:multiLevelType w:val="multilevel"/>
    <w:tmpl w:val="27C88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8A6511"/>
    <w:multiLevelType w:val="multilevel"/>
    <w:tmpl w:val="11765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683F42"/>
    <w:multiLevelType w:val="multilevel"/>
    <w:tmpl w:val="1C567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DC3947"/>
    <w:multiLevelType w:val="multilevel"/>
    <w:tmpl w:val="55565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A83530"/>
    <w:multiLevelType w:val="multilevel"/>
    <w:tmpl w:val="6CA6A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5266781">
    <w:abstractNumId w:val="0"/>
  </w:num>
  <w:num w:numId="2" w16cid:durableId="1009597807">
    <w:abstractNumId w:val="6"/>
  </w:num>
  <w:num w:numId="3" w16cid:durableId="727339986">
    <w:abstractNumId w:val="3"/>
  </w:num>
  <w:num w:numId="4" w16cid:durableId="31350952">
    <w:abstractNumId w:val="9"/>
  </w:num>
  <w:num w:numId="5" w16cid:durableId="1168979422">
    <w:abstractNumId w:val="8"/>
  </w:num>
  <w:num w:numId="6" w16cid:durableId="610668124">
    <w:abstractNumId w:val="7"/>
  </w:num>
  <w:num w:numId="7" w16cid:durableId="243489454">
    <w:abstractNumId w:val="1"/>
  </w:num>
  <w:num w:numId="8" w16cid:durableId="1587420301">
    <w:abstractNumId w:val="5"/>
  </w:num>
  <w:num w:numId="9" w16cid:durableId="1126463659">
    <w:abstractNumId w:val="2"/>
  </w:num>
  <w:num w:numId="10" w16cid:durableId="11962361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B60"/>
    <w:rsid w:val="00043C1D"/>
    <w:rsid w:val="00285797"/>
    <w:rsid w:val="009D20A7"/>
    <w:rsid w:val="00E2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6A250-C1F1-404A-AE84-943D02506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23B6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3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3B6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3B6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3B6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3B6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3B6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3B6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3B6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3B6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23B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23B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23B6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23B6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23B6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23B6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23B6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23B6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23B6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23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3B6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23B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23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23B6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23B6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23B6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23B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23B6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23B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6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Y</dc:creator>
  <cp:keywords/>
  <dc:description/>
  <cp:lastModifiedBy>X Y</cp:lastModifiedBy>
  <cp:revision>3</cp:revision>
  <dcterms:created xsi:type="dcterms:W3CDTF">2024-06-04T02:16:00Z</dcterms:created>
  <dcterms:modified xsi:type="dcterms:W3CDTF">2024-06-04T02:16:00Z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2024-06-04T02:16:28Z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5b9d2c9c-7006-41a8-b79e-ff9ca0a00bc3</vt:lpwstr>
  </property>
  <property fmtid="{D5CDD505-2E9C-101B-9397-08002B2CF9AE}" pid="7" name="MSIP_Label_defa4170-0d19-0005-0004-bc88714345d2_ActionId">
    <vt:lpwstr>a51a338e-57fc-4e5b-aeb9-e9ff96526ae6</vt:lpwstr>
  </property>
  <property fmtid="{D5CDD505-2E9C-101B-9397-08002B2CF9AE}" pid="8" name="MSIP_Label_defa4170-0d19-0005-0004-bc88714345d2_ContentBits">
    <vt:lpwstr>0</vt:lpwstr>
  </property>
</Properties>
</file>